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t>Week</w:t>
              <w:br/>
            </w:r>
          </w:p>
        </w:tc>
        <w:tc>
          <w:tcPr>
            <w:tcW w:type="dxa" w:w="3600"/>
            <w:vAlign w:val="center"/>
          </w:tcPr>
          <w:p/>
          <w:p>
            <w:pPr>
              <w:jc w:val="center"/>
            </w:pPr>
            <w:r>
              <w:t>Dates</w:t>
              <w:br/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RD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Management</w:t>
              <w:br/>
            </w:r>
          </w:p>
        </w:tc>
        <w:tc>
          <w:tcPr>
            <w:tcW w:type="dxa" w:w="1728"/>
            <w:shd w:fill="5b95f9"/>
          </w:tcPr>
          <w:p/>
          <w:p>
            <w:pPr>
              <w:jc w:val="center"/>
            </w:pPr>
            <w:r>
              <w:t>Central Office</w:t>
              <w:br/>
            </w:r>
          </w:p>
        </w:tc>
      </w:tr>
      <w:tr>
        <w:tc>
          <w:tcPr>
            <w:tcW w:type="dxa" w:w="1728"/>
            <w:shd w:fill="B6CFFC"/>
          </w:tcPr>
          <w:p>
            <w:r>
              <w:t>Week 1</w:t>
            </w:r>
          </w:p>
        </w:tc>
        <w:tc>
          <w:tcPr>
            <w:tcW w:type="dxa" w:w="1728"/>
            <w:shd w:fill="B6CFFC"/>
          </w:tcPr>
          <w:p>
            <w:r>
              <w:t>January 18 - January 21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</w:t>
            </w:r>
          </w:p>
        </w:tc>
        <w:tc>
          <w:tcPr>
            <w:tcW w:type="dxa" w:w="1728"/>
          </w:tcPr>
          <w:p>
            <w:r>
              <w:t>January 21 - January 25</w:t>
            </w:r>
          </w:p>
        </w:tc>
        <w:tc>
          <w:tcPr>
            <w:tcW w:type="dxa" w:w="1728"/>
          </w:tcPr>
          <w:p>
            <w:r>
              <w:t>test2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</w:t>
            </w:r>
          </w:p>
        </w:tc>
        <w:tc>
          <w:tcPr>
            <w:tcW w:type="dxa" w:w="1728"/>
            <w:shd w:fill="B6CFFC"/>
          </w:tcPr>
          <w:p>
            <w:r>
              <w:t>January 25 - January 28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4</w:t>
            </w:r>
          </w:p>
        </w:tc>
        <w:tc>
          <w:tcPr>
            <w:tcW w:type="dxa" w:w="1728"/>
          </w:tcPr>
          <w:p>
            <w:r>
              <w:t>January 28 - February 1</w:t>
            </w:r>
          </w:p>
        </w:tc>
        <w:tc>
          <w:tcPr>
            <w:tcW w:type="dxa" w:w="1728"/>
          </w:tcPr>
          <w:p>
            <w:r>
              <w:t>test3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5</w:t>
            </w:r>
          </w:p>
        </w:tc>
        <w:tc>
          <w:tcPr>
            <w:tcW w:type="dxa" w:w="1728"/>
            <w:shd w:fill="B6CFFC"/>
          </w:tcPr>
          <w:p>
            <w:r>
              <w:t>February 1 - February 4</w:t>
            </w:r>
          </w:p>
        </w:tc>
        <w:tc>
          <w:tcPr>
            <w:tcW w:type="dxa" w:w="1728"/>
            <w:shd w:fill="B6CFFC"/>
          </w:tcPr>
          <w:p>
            <w:r>
              <w:t>test2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6</w:t>
            </w:r>
          </w:p>
        </w:tc>
        <w:tc>
          <w:tcPr>
            <w:tcW w:type="dxa" w:w="1728"/>
          </w:tcPr>
          <w:p>
            <w:r>
              <w:t>February 4 - February 8</w:t>
            </w:r>
          </w:p>
        </w:tc>
        <w:tc>
          <w:tcPr>
            <w:tcW w:type="dxa" w:w="1728"/>
          </w:tcPr>
          <w:p>
            <w:r>
              <w:t>test4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7</w:t>
            </w:r>
          </w:p>
        </w:tc>
        <w:tc>
          <w:tcPr>
            <w:tcW w:type="dxa" w:w="1728"/>
            <w:shd w:fill="B6CFFC"/>
          </w:tcPr>
          <w:p>
            <w:r>
              <w:t>February 8 - February 11</w:t>
            </w:r>
          </w:p>
        </w:tc>
        <w:tc>
          <w:tcPr>
            <w:tcW w:type="dxa" w:w="1728"/>
            <w:shd w:fill="B6CFFC"/>
          </w:tcPr>
          <w:p>
            <w:r>
              <w:t>test3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8</w:t>
            </w:r>
          </w:p>
        </w:tc>
        <w:tc>
          <w:tcPr>
            <w:tcW w:type="dxa" w:w="1728"/>
          </w:tcPr>
          <w:p>
            <w:r>
              <w:t>February 11 - February 15</w:t>
            </w:r>
          </w:p>
        </w:tc>
        <w:tc>
          <w:tcPr>
            <w:tcW w:type="dxa" w:w="1728"/>
          </w:tcPr>
          <w:p>
            <w:r>
              <w:t>test5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9</w:t>
            </w:r>
          </w:p>
        </w:tc>
        <w:tc>
          <w:tcPr>
            <w:tcW w:type="dxa" w:w="1728"/>
            <w:shd w:fill="B6CFFC"/>
          </w:tcPr>
          <w:p>
            <w:r>
              <w:t>February 15 - February 18</w:t>
            </w:r>
          </w:p>
        </w:tc>
        <w:tc>
          <w:tcPr>
            <w:tcW w:type="dxa" w:w="1728"/>
            <w:shd w:fill="B6CFFC"/>
          </w:tcPr>
          <w:p>
            <w:r>
              <w:t>test4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10</w:t>
            </w:r>
          </w:p>
        </w:tc>
        <w:tc>
          <w:tcPr>
            <w:tcW w:type="dxa" w:w="1728"/>
          </w:tcPr>
          <w:p>
            <w:r>
              <w:t>February 18 - February 22</w:t>
            </w:r>
          </w:p>
        </w:tc>
        <w:tc>
          <w:tcPr>
            <w:tcW w:type="dxa" w:w="1728"/>
          </w:tcPr>
          <w:p>
            <w:r>
              <w:t>test6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11</w:t>
            </w:r>
          </w:p>
        </w:tc>
        <w:tc>
          <w:tcPr>
            <w:tcW w:type="dxa" w:w="1728"/>
            <w:shd w:fill="B6CFFC"/>
          </w:tcPr>
          <w:p>
            <w:r>
              <w:t>February 22 - February 25</w:t>
            </w:r>
          </w:p>
        </w:tc>
        <w:tc>
          <w:tcPr>
            <w:tcW w:type="dxa" w:w="1728"/>
            <w:shd w:fill="B6CFFC"/>
          </w:tcPr>
          <w:p>
            <w:r>
              <w:t>test5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12</w:t>
            </w:r>
          </w:p>
        </w:tc>
        <w:tc>
          <w:tcPr>
            <w:tcW w:type="dxa" w:w="1728"/>
          </w:tcPr>
          <w:p>
            <w:r>
              <w:t>February 25 - March 1</w:t>
            </w:r>
          </w:p>
        </w:tc>
        <w:tc>
          <w:tcPr>
            <w:tcW w:type="dxa" w:w="1728"/>
          </w:tcPr>
          <w:p>
            <w:r>
              <w:t>test7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13</w:t>
            </w:r>
          </w:p>
        </w:tc>
        <w:tc>
          <w:tcPr>
            <w:tcW w:type="dxa" w:w="1728"/>
            <w:shd w:fill="B6CFFC"/>
          </w:tcPr>
          <w:p>
            <w:r>
              <w:t>March 1 - March 4</w:t>
            </w:r>
          </w:p>
        </w:tc>
        <w:tc>
          <w:tcPr>
            <w:tcW w:type="dxa" w:w="1728"/>
            <w:shd w:fill="B6CFFC"/>
          </w:tcPr>
          <w:p>
            <w:r>
              <w:t>test6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14</w:t>
            </w:r>
          </w:p>
        </w:tc>
        <w:tc>
          <w:tcPr>
            <w:tcW w:type="dxa" w:w="1728"/>
          </w:tcPr>
          <w:p>
            <w:r>
              <w:t>March 4 - March 8</w:t>
            </w:r>
          </w:p>
        </w:tc>
        <w:tc>
          <w:tcPr>
            <w:tcW w:type="dxa" w:w="1728"/>
          </w:tcPr>
          <w:p>
            <w:r>
              <w:t>test8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15</w:t>
            </w:r>
          </w:p>
        </w:tc>
        <w:tc>
          <w:tcPr>
            <w:tcW w:type="dxa" w:w="1728"/>
            <w:shd w:fill="B6CFFC"/>
          </w:tcPr>
          <w:p>
            <w:r>
              <w:t>March 8 - March 11</w:t>
            </w:r>
          </w:p>
        </w:tc>
        <w:tc>
          <w:tcPr>
            <w:tcW w:type="dxa" w:w="1728"/>
            <w:shd w:fill="B6CFFC"/>
          </w:tcPr>
          <w:p>
            <w:r>
              <w:t>test7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16</w:t>
            </w:r>
          </w:p>
        </w:tc>
        <w:tc>
          <w:tcPr>
            <w:tcW w:type="dxa" w:w="1728"/>
          </w:tcPr>
          <w:p>
            <w:r>
              <w:t>March 11 - March 15</w:t>
            </w:r>
          </w:p>
        </w:tc>
        <w:tc>
          <w:tcPr>
            <w:tcW w:type="dxa" w:w="1728"/>
          </w:tcPr>
          <w:p>
            <w:r>
              <w:t>test9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17</w:t>
            </w:r>
          </w:p>
        </w:tc>
        <w:tc>
          <w:tcPr>
            <w:tcW w:type="dxa" w:w="1728"/>
            <w:shd w:fill="B6CFFC"/>
          </w:tcPr>
          <w:p>
            <w:r>
              <w:t>March 15 - March 18</w:t>
            </w:r>
          </w:p>
        </w:tc>
        <w:tc>
          <w:tcPr>
            <w:tcW w:type="dxa" w:w="1728"/>
            <w:shd w:fill="B6CFFC"/>
          </w:tcPr>
          <w:p>
            <w:r>
              <w:t>test8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18</w:t>
            </w:r>
          </w:p>
        </w:tc>
        <w:tc>
          <w:tcPr>
            <w:tcW w:type="dxa" w:w="1728"/>
          </w:tcPr>
          <w:p>
            <w:r>
              <w:t>March 18 - March 22</w:t>
            </w:r>
          </w:p>
        </w:tc>
        <w:tc>
          <w:tcPr>
            <w:tcW w:type="dxa" w:w="1728"/>
          </w:tcPr>
          <w:p>
            <w:r>
              <w:t>test10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19</w:t>
            </w:r>
          </w:p>
        </w:tc>
        <w:tc>
          <w:tcPr>
            <w:tcW w:type="dxa" w:w="1728"/>
            <w:shd w:fill="B6CFFC"/>
          </w:tcPr>
          <w:p>
            <w:r>
              <w:t>March 22 - March 25</w:t>
            </w:r>
          </w:p>
        </w:tc>
        <w:tc>
          <w:tcPr>
            <w:tcW w:type="dxa" w:w="1728"/>
            <w:shd w:fill="B6CFFC"/>
          </w:tcPr>
          <w:p>
            <w:r>
              <w:t>test9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20</w:t>
            </w:r>
          </w:p>
        </w:tc>
        <w:tc>
          <w:tcPr>
            <w:tcW w:type="dxa" w:w="1728"/>
          </w:tcPr>
          <w:p>
            <w:r>
              <w:t>March 25 - March 29</w:t>
            </w:r>
          </w:p>
        </w:tc>
        <w:tc>
          <w:tcPr>
            <w:tcW w:type="dxa" w:w="1728"/>
          </w:tcPr>
          <w:p>
            <w:r>
              <w:t>test11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21</w:t>
            </w:r>
          </w:p>
        </w:tc>
        <w:tc>
          <w:tcPr>
            <w:tcW w:type="dxa" w:w="1728"/>
            <w:shd w:fill="B6CFFC"/>
          </w:tcPr>
          <w:p>
            <w:r>
              <w:t>March 29 - April 1</w:t>
            </w:r>
          </w:p>
        </w:tc>
        <w:tc>
          <w:tcPr>
            <w:tcW w:type="dxa" w:w="1728"/>
            <w:shd w:fill="B6CFFC"/>
          </w:tcPr>
          <w:p>
            <w:r>
              <w:t>test10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22</w:t>
            </w:r>
          </w:p>
        </w:tc>
        <w:tc>
          <w:tcPr>
            <w:tcW w:type="dxa" w:w="1728"/>
          </w:tcPr>
          <w:p>
            <w:r>
              <w:t>April 1 - April 5</w:t>
            </w:r>
          </w:p>
        </w:tc>
        <w:tc>
          <w:tcPr>
            <w:tcW w:type="dxa" w:w="1728"/>
          </w:tcPr>
          <w:p>
            <w:r>
              <w:t>test12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23</w:t>
            </w:r>
          </w:p>
        </w:tc>
        <w:tc>
          <w:tcPr>
            <w:tcW w:type="dxa" w:w="1728"/>
            <w:shd w:fill="B6CFFC"/>
          </w:tcPr>
          <w:p>
            <w:r>
              <w:t>April 5 - April 8</w:t>
            </w:r>
          </w:p>
        </w:tc>
        <w:tc>
          <w:tcPr>
            <w:tcW w:type="dxa" w:w="1728"/>
            <w:shd w:fill="B6CFFC"/>
          </w:tcPr>
          <w:p>
            <w:r>
              <w:t>test11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24</w:t>
            </w:r>
          </w:p>
        </w:tc>
        <w:tc>
          <w:tcPr>
            <w:tcW w:type="dxa" w:w="1728"/>
          </w:tcPr>
          <w:p>
            <w:r>
              <w:t>April 8 - April 12</w:t>
            </w:r>
          </w:p>
        </w:tc>
        <w:tc>
          <w:tcPr>
            <w:tcW w:type="dxa" w:w="1728"/>
          </w:tcPr>
          <w:p>
            <w:r>
              <w:t>test13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25</w:t>
            </w:r>
          </w:p>
        </w:tc>
        <w:tc>
          <w:tcPr>
            <w:tcW w:type="dxa" w:w="1728"/>
            <w:shd w:fill="B6CFFC"/>
          </w:tcPr>
          <w:p>
            <w:r>
              <w:t>April 12 - April 15</w:t>
            </w:r>
          </w:p>
        </w:tc>
        <w:tc>
          <w:tcPr>
            <w:tcW w:type="dxa" w:w="1728"/>
            <w:shd w:fill="B6CFFC"/>
          </w:tcPr>
          <w:p>
            <w:r>
              <w:t>test12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26</w:t>
            </w:r>
          </w:p>
        </w:tc>
        <w:tc>
          <w:tcPr>
            <w:tcW w:type="dxa" w:w="1728"/>
          </w:tcPr>
          <w:p>
            <w:r>
              <w:t>April 15 - April 19</w:t>
            </w:r>
          </w:p>
        </w:tc>
        <w:tc>
          <w:tcPr>
            <w:tcW w:type="dxa" w:w="1728"/>
          </w:tcPr>
          <w:p>
            <w:r>
              <w:t>test14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27</w:t>
            </w:r>
          </w:p>
        </w:tc>
        <w:tc>
          <w:tcPr>
            <w:tcW w:type="dxa" w:w="1728"/>
            <w:shd w:fill="B6CFFC"/>
          </w:tcPr>
          <w:p>
            <w:r>
              <w:t>April 19 - April 22</w:t>
            </w:r>
          </w:p>
        </w:tc>
        <w:tc>
          <w:tcPr>
            <w:tcW w:type="dxa" w:w="1728"/>
            <w:shd w:fill="B6CFFC"/>
          </w:tcPr>
          <w:p>
            <w:r>
              <w:t>test13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28</w:t>
            </w:r>
          </w:p>
        </w:tc>
        <w:tc>
          <w:tcPr>
            <w:tcW w:type="dxa" w:w="1728"/>
          </w:tcPr>
          <w:p>
            <w:r>
              <w:t>April 22 - April 26</w:t>
            </w:r>
          </w:p>
        </w:tc>
        <w:tc>
          <w:tcPr>
            <w:tcW w:type="dxa" w:w="1728"/>
          </w:tcPr>
          <w:p>
            <w:r>
              <w:t>test1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29</w:t>
            </w:r>
          </w:p>
        </w:tc>
        <w:tc>
          <w:tcPr>
            <w:tcW w:type="dxa" w:w="1728"/>
            <w:shd w:fill="B6CFFC"/>
          </w:tcPr>
          <w:p>
            <w:r>
              <w:t>April 26 - April 29</w:t>
            </w:r>
          </w:p>
        </w:tc>
        <w:tc>
          <w:tcPr>
            <w:tcW w:type="dxa" w:w="1728"/>
            <w:shd w:fill="B6CFFC"/>
          </w:tcPr>
          <w:p>
            <w:r>
              <w:t>test14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30</w:t>
            </w:r>
          </w:p>
        </w:tc>
        <w:tc>
          <w:tcPr>
            <w:tcW w:type="dxa" w:w="1728"/>
          </w:tcPr>
          <w:p>
            <w:r>
              <w:t>April 29 - May 3</w:t>
            </w:r>
          </w:p>
        </w:tc>
        <w:tc>
          <w:tcPr>
            <w:tcW w:type="dxa" w:w="1728"/>
          </w:tcPr>
          <w:p>
            <w:r>
              <w:t>test2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31</w:t>
            </w:r>
          </w:p>
        </w:tc>
        <w:tc>
          <w:tcPr>
            <w:tcW w:type="dxa" w:w="1728"/>
            <w:shd w:fill="B6CFFC"/>
          </w:tcPr>
          <w:p>
            <w:r>
              <w:t>May 3 - May 6</w:t>
            </w:r>
          </w:p>
        </w:tc>
        <w:tc>
          <w:tcPr>
            <w:tcW w:type="dxa" w:w="1728"/>
            <w:shd w:fill="B6CFFC"/>
          </w:tcPr>
          <w:p>
            <w:r>
              <w:t>test1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32</w:t>
            </w:r>
          </w:p>
        </w:tc>
        <w:tc>
          <w:tcPr>
            <w:tcW w:type="dxa" w:w="1728"/>
          </w:tcPr>
          <w:p>
            <w:r>
              <w:t>May 6 - May 10</w:t>
            </w:r>
          </w:p>
        </w:tc>
        <w:tc>
          <w:tcPr>
            <w:tcW w:type="dxa" w:w="1728"/>
          </w:tcPr>
          <w:p>
            <w:r>
              <w:t>test3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33</w:t>
            </w:r>
          </w:p>
        </w:tc>
        <w:tc>
          <w:tcPr>
            <w:tcW w:type="dxa" w:w="1728"/>
            <w:shd w:fill="B6CFFC"/>
          </w:tcPr>
          <w:p>
            <w:r>
              <w:t>May 10 - May 13</w:t>
            </w:r>
          </w:p>
        </w:tc>
        <w:tc>
          <w:tcPr>
            <w:tcW w:type="dxa" w:w="1728"/>
            <w:shd w:fill="B6CFFC"/>
          </w:tcPr>
          <w:p>
            <w:r>
              <w:t>test2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34</w:t>
            </w:r>
          </w:p>
        </w:tc>
        <w:tc>
          <w:tcPr>
            <w:tcW w:type="dxa" w:w="1728"/>
          </w:tcPr>
          <w:p>
            <w:r>
              <w:t>May 13 - May 17</w:t>
            </w:r>
          </w:p>
        </w:tc>
        <w:tc>
          <w:tcPr>
            <w:tcW w:type="dxa" w:w="1728"/>
          </w:tcPr>
          <w:p>
            <w:r>
              <w:t>test4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35</w:t>
            </w:r>
          </w:p>
        </w:tc>
        <w:tc>
          <w:tcPr>
            <w:tcW w:type="dxa" w:w="1728"/>
            <w:shd w:fill="B6CFFC"/>
          </w:tcPr>
          <w:p>
            <w:r>
              <w:t>May 17 - May 20</w:t>
            </w:r>
          </w:p>
        </w:tc>
        <w:tc>
          <w:tcPr>
            <w:tcW w:type="dxa" w:w="1728"/>
            <w:shd w:fill="B6CFFC"/>
          </w:tcPr>
          <w:p>
            <w:r>
              <w:t>test3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36</w:t>
            </w:r>
          </w:p>
        </w:tc>
        <w:tc>
          <w:tcPr>
            <w:tcW w:type="dxa" w:w="1728"/>
          </w:tcPr>
          <w:p>
            <w:r>
              <w:t>May 20 - May 24</w:t>
            </w:r>
          </w:p>
        </w:tc>
        <w:tc>
          <w:tcPr>
            <w:tcW w:type="dxa" w:w="1728"/>
          </w:tcPr>
          <w:p>
            <w:r>
              <w:t>test5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  <w:shd w:fill="B6CFFC"/>
          </w:tcPr>
          <w:p>
            <w:r>
              <w:t>Week 37</w:t>
            </w:r>
          </w:p>
        </w:tc>
        <w:tc>
          <w:tcPr>
            <w:tcW w:type="dxa" w:w="1728"/>
            <w:shd w:fill="B6CFFC"/>
          </w:tcPr>
          <w:p>
            <w:r>
              <w:t>May 24 - May 27</w:t>
            </w:r>
          </w:p>
        </w:tc>
        <w:tc>
          <w:tcPr>
            <w:tcW w:type="dxa" w:w="1728"/>
            <w:shd w:fill="B6CFFC"/>
          </w:tcPr>
          <w:p>
            <w:r>
              <w:t>test4</w:t>
            </w:r>
          </w:p>
        </w:tc>
        <w:tc>
          <w:tcPr>
            <w:tcW w:type="dxa" w:w="1728"/>
            <w:vMerge w:val="restart"/>
            <w:shd w:fill="B6CFFC"/>
          </w:tcPr>
          <w:p/>
        </w:tc>
        <w:tc>
          <w:tcPr>
            <w:tcW w:type="dxa" w:w="1728"/>
            <w:shd w:fill="B6CFFC"/>
          </w:tcPr>
          <w:p/>
        </w:tc>
      </w:tr>
      <w:tr>
        <w:tc>
          <w:tcPr>
            <w:tcW w:type="dxa" w:w="1728"/>
          </w:tcPr>
          <w:p>
            <w:r>
              <w:t>Week 38</w:t>
            </w:r>
          </w:p>
        </w:tc>
        <w:tc>
          <w:tcPr>
            <w:tcW w:type="dxa" w:w="1728"/>
          </w:tcPr>
          <w:p>
            <w:r>
              <w:t>May 27 - May 31</w:t>
            </w:r>
          </w:p>
        </w:tc>
        <w:tc>
          <w:tcPr>
            <w:tcW w:type="dxa" w:w="1728"/>
          </w:tcPr>
          <w:p>
            <w:r>
              <w:t>test6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5b95f9"/>
          </w:tcPr>
          <w:p/>
          <w:p>
            <w:pPr>
              <w:jc w:val="center"/>
            </w:pPr>
            <w:r>
              <w:t>Name</w:t>
              <w:br/>
            </w:r>
          </w:p>
        </w:tc>
        <w:tc>
          <w:tcPr>
            <w:tcW w:type="dxa" w:w="3600"/>
            <w:vAlign w:val="center"/>
            <w:shd w:fill="5b95f9"/>
          </w:tcPr>
          <w:p/>
          <w:p>
            <w:pPr>
              <w:jc w:val="center"/>
            </w:pPr>
            <w:r>
              <w:t>Weekdays</w:t>
              <w:br/>
            </w:r>
          </w:p>
        </w:tc>
        <w:tc>
          <w:tcPr>
            <w:tcW w:type="dxa" w:w="2880"/>
            <w:shd w:fill="5b95f9"/>
          </w:tcPr>
          <w:p/>
          <w:p>
            <w:pPr>
              <w:jc w:val="center"/>
            </w:pPr>
            <w:r>
              <w:t>Weekends</w:t>
              <w:br/>
            </w:r>
          </w:p>
        </w:tc>
      </w:tr>
      <w:tr>
        <w:tc>
          <w:tcPr>
            <w:tcW w:type="dxa" w:w="2880"/>
            <w:shd w:fill="B6CFFC"/>
          </w:tcPr>
          <w:p>
            <w:r>
              <w:t>test1</w:t>
            </w:r>
          </w:p>
        </w:tc>
        <w:tc>
          <w:tcPr>
            <w:tcW w:type="dxa" w:w="2880"/>
            <w:shd w:fill="B6CFFC"/>
          </w:tcPr>
          <w:p>
            <w:r>
              <w:t>2</w:t>
            </w:r>
          </w:p>
        </w:tc>
        <w:tc>
          <w:tcPr>
            <w:tcW w:type="dxa" w:w="2880"/>
            <w:shd w:fill="B6CFFC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  <w:shd w:fill="B6CFFC"/>
          </w:tcPr>
          <w:p>
            <w:r>
              <w:t>test3</w:t>
            </w:r>
          </w:p>
        </w:tc>
        <w:tc>
          <w:tcPr>
            <w:tcW w:type="dxa" w:w="2880"/>
            <w:shd w:fill="B6CFFC"/>
          </w:tcPr>
          <w:p>
            <w:r>
              <w:t>2</w:t>
            </w:r>
          </w:p>
        </w:tc>
        <w:tc>
          <w:tcPr>
            <w:tcW w:type="dxa" w:w="2880"/>
            <w:shd w:fill="B6CFFC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test4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  <w:shd w:fill="B6CFFC"/>
          </w:tcPr>
          <w:p>
            <w:r>
              <w:t>test5</w:t>
            </w:r>
          </w:p>
        </w:tc>
        <w:tc>
          <w:tcPr>
            <w:tcW w:type="dxa" w:w="2880"/>
            <w:shd w:fill="B6CFFC"/>
          </w:tcPr>
          <w:p>
            <w:r>
              <w:t>2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test6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  <w:shd w:fill="B6CFFC"/>
          </w:tcPr>
          <w:p>
            <w:r>
              <w:t>test7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test8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  <w:shd w:fill="B6CFFC"/>
          </w:tcPr>
          <w:p>
            <w:r>
              <w:t>test9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test10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  <w:shd w:fill="B6CFFC"/>
          </w:tcPr>
          <w:p>
            <w:r>
              <w:t>test11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test12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  <w:shd w:fill="B6CFFC"/>
          </w:tcPr>
          <w:p>
            <w:r>
              <w:t>test13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  <w:tc>
          <w:tcPr>
            <w:tcW w:type="dxa" w:w="2880"/>
            <w:shd w:fill="B6CFFC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test14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  <w:shd w:fill="B6CFFC"/>
          </w:tcPr>
          <w:p>
            <w:r>
              <w:t>unable to assign</w:t>
            </w:r>
          </w:p>
        </w:tc>
        <w:tc>
          <w:tcPr>
            <w:tcW w:type="dxa" w:w="2880"/>
            <w:shd w:fill="B6CFFC"/>
          </w:tcPr>
          <w:p>
            <w:r>
              <w:t>0</w:t>
            </w:r>
          </w:p>
        </w:tc>
        <w:tc>
          <w:tcPr>
            <w:tcW w:type="dxa" w:w="2880"/>
            <w:shd w:fill="B6CFFC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